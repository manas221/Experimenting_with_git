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will be uploaded to github using git bash.</w:t>
      </w:r>
      <w:bookmarkStart w:id="0" w:name="_GoBack"/>
      <w:bookmarkEnd w:id="0"/>
    </w:p>
    <w:p/>
    <w:sectPr>
      <w:pgSz w:w="11906" w:h="16838"/>
      <w:pgMar w:top="1008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ED2493"/>
    <w:rsid w:val="35655042"/>
    <w:rsid w:val="636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2021-01-07T09:34:00Z</dcterms:created>
  <dc:creator>Dell</dc:creator>
  <cp:lastModifiedBy>Dell</cp:lastModifiedBy>
  <dcterms:modified xsi:type="dcterms:W3CDTF">2021-01-22T06:17:11Z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